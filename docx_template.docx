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0359" w14:textId="77777777" w:rsidR="00D10BC1" w:rsidRDefault="00D10BC1"/>
    <w:sectPr w:rsidR="00D10BC1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B3C03" w14:textId="77777777" w:rsidR="00BB434A" w:rsidRDefault="00BB434A" w:rsidP="00BB434A">
      <w:pPr>
        <w:spacing w:after="0" w:line="240" w:lineRule="auto"/>
      </w:pPr>
      <w:r>
        <w:separator/>
      </w:r>
    </w:p>
  </w:endnote>
  <w:endnote w:type="continuationSeparator" w:id="0">
    <w:p w14:paraId="393573E1" w14:textId="77777777" w:rsidR="00BB434A" w:rsidRDefault="00BB434A" w:rsidP="00BB4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E9AB" w14:textId="1E5CA41F" w:rsidR="00BB434A" w:rsidRDefault="00BB434A">
    <w:pPr>
      <w:pStyle w:val="Footer"/>
    </w:pP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t xml:space="preserve">© </w:t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t>20</w:t>
    </w:r>
    <w:r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t>23</w:t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t xml:space="preserve"> </w:t>
    </w:r>
    <w:r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t xml:space="preserve">NVENT </w:t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t>THERMAL</w:t>
    </w:r>
    <w:r w:rsidR="00203E43"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tab/>
    </w:r>
    <w:r w:rsidRPr="002D35A8">
      <w:rPr>
        <w:rFonts w:ascii="Calibri" w:eastAsia="Times New Roman" w:hAnsi="Calibri" w:cs="Arial"/>
        <w:color w:val="0C3471"/>
        <w:sz w:val="16"/>
        <w:szCs w:val="16"/>
        <w:lang w:val="nl-NL"/>
      </w:rPr>
      <w:tab/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</w:rPr>
      <w:fldChar w:fldCharType="begin"/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instrText xml:space="preserve"> PAGE </w:instrText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</w:rPr>
      <w:fldChar w:fldCharType="separate"/>
    </w:r>
    <w:r>
      <w:rPr>
        <w:rFonts w:ascii="Calibri" w:eastAsia="Times New Roman" w:hAnsi="Calibri" w:cs="Arial"/>
        <w:color w:val="222A35" w:themeColor="text2" w:themeShade="80"/>
        <w:sz w:val="16"/>
        <w:szCs w:val="16"/>
      </w:rPr>
      <w:t>1</w:t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</w:rPr>
      <w:fldChar w:fldCharType="end"/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t>/</w:t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</w:rPr>
      <w:fldChar w:fldCharType="begin"/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  <w:lang w:val="nl-NL"/>
      </w:rPr>
      <w:instrText xml:space="preserve"> NUMPAGES </w:instrText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</w:rPr>
      <w:fldChar w:fldCharType="separate"/>
    </w:r>
    <w:r>
      <w:rPr>
        <w:rFonts w:ascii="Calibri" w:eastAsia="Times New Roman" w:hAnsi="Calibri" w:cs="Arial"/>
        <w:color w:val="222A35" w:themeColor="text2" w:themeShade="80"/>
        <w:sz w:val="16"/>
        <w:szCs w:val="16"/>
      </w:rPr>
      <w:t>4</w:t>
    </w:r>
    <w:r w:rsidRPr="00D9518C">
      <w:rPr>
        <w:rFonts w:ascii="Calibri" w:eastAsia="Times New Roman" w:hAnsi="Calibri" w:cs="Arial"/>
        <w:color w:val="222A35" w:themeColor="text2" w:themeShade="80"/>
        <w:sz w:val="16"/>
        <w:szCs w:val="16"/>
      </w:rPr>
      <w:fldChar w:fldCharType="end"/>
    </w:r>
    <w:r w:rsidRPr="002D35A8">
      <w:rPr>
        <w:rFonts w:ascii="Calibri" w:eastAsia="Times New Roman" w:hAnsi="Calibri" w:cs="Arial"/>
        <w:color w:val="0C3471"/>
        <w:sz w:val="16"/>
        <w:szCs w:val="16"/>
        <w:lang w:val="nl-N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4FBF3" w14:textId="77777777" w:rsidR="00BB434A" w:rsidRDefault="00BB434A" w:rsidP="00BB434A">
      <w:pPr>
        <w:spacing w:after="0" w:line="240" w:lineRule="auto"/>
      </w:pPr>
      <w:r>
        <w:separator/>
      </w:r>
    </w:p>
  </w:footnote>
  <w:footnote w:type="continuationSeparator" w:id="0">
    <w:p w14:paraId="4EA4EE5B" w14:textId="77777777" w:rsidR="00BB434A" w:rsidRDefault="00BB434A" w:rsidP="00BB4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602849">
    <w:abstractNumId w:val="8"/>
  </w:num>
  <w:num w:numId="2" w16cid:durableId="649015380">
    <w:abstractNumId w:val="6"/>
  </w:num>
  <w:num w:numId="3" w16cid:durableId="1834760400">
    <w:abstractNumId w:val="5"/>
  </w:num>
  <w:num w:numId="4" w16cid:durableId="1423212210">
    <w:abstractNumId w:val="4"/>
  </w:num>
  <w:num w:numId="5" w16cid:durableId="165172339">
    <w:abstractNumId w:val="7"/>
  </w:num>
  <w:num w:numId="6" w16cid:durableId="130755953">
    <w:abstractNumId w:val="3"/>
  </w:num>
  <w:num w:numId="7" w16cid:durableId="152796599">
    <w:abstractNumId w:val="2"/>
  </w:num>
  <w:num w:numId="8" w16cid:durableId="1532185568">
    <w:abstractNumId w:val="1"/>
  </w:num>
  <w:num w:numId="9" w16cid:durableId="1228421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41B"/>
    <w:rsid w:val="000C2E46"/>
    <w:rsid w:val="0015074B"/>
    <w:rsid w:val="00203E43"/>
    <w:rsid w:val="00260A0C"/>
    <w:rsid w:val="0029639D"/>
    <w:rsid w:val="00326F90"/>
    <w:rsid w:val="008943B9"/>
    <w:rsid w:val="00967F22"/>
    <w:rsid w:val="00AA1D8D"/>
    <w:rsid w:val="00B47730"/>
    <w:rsid w:val="00BB434A"/>
    <w:rsid w:val="00CB0664"/>
    <w:rsid w:val="00D10B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EDEDD30-534B-4BB5-A366-3D0C2215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dTable3-Accent3">
    <w:name w:val="Grid Table 3 Accent 3"/>
    <w:basedOn w:val="TableNormal"/>
    <w:uiPriority w:val="48"/>
    <w:rsid w:val="00967F22"/>
    <w:pPr>
      <w:spacing w:after="0" w:line="240" w:lineRule="auto"/>
    </w:pPr>
    <w:rPr>
      <w:rFonts w:eastAsiaTheme="minorHAnsi"/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260A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Czepiel, Pawel</cp:lastModifiedBy>
  <cp:revision>8</cp:revision>
  <dcterms:created xsi:type="dcterms:W3CDTF">2013-12-23T23:15:00Z</dcterms:created>
  <dcterms:modified xsi:type="dcterms:W3CDTF">2023-10-06T06:51:00Z</dcterms:modified>
  <cp:category/>
</cp:coreProperties>
</file>